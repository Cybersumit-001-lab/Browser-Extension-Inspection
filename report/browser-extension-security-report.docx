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Browser Extension Security Report</w:t>
      </w:r>
    </w:p>
    <w:p>
      <w:pPr>
        <w:pStyle w:val="Heading2"/>
      </w:pPr>
      <w:r>
        <w:t>Objective</w:t>
      </w:r>
    </w:p>
    <w:p>
      <w:r>
        <w:t>The objective of this task is to identify, analyze, and remove suspicious or unnecessary browser extensions from Google Chrome and Mozilla Firefox to improve browser performance and enhance security.</w:t>
      </w:r>
    </w:p>
    <w:p>
      <w:pPr>
        <w:pStyle w:val="Heading2"/>
      </w:pPr>
      <w:r>
        <w:t>Tools Used</w:t>
      </w:r>
    </w:p>
    <w:p>
      <w:r>
        <w:t>• Google Chrome</w:t>
        <w:br/>
        <w:t>• Mozilla Firefox</w:t>
      </w:r>
    </w:p>
    <w:p>
      <w:pPr>
        <w:pStyle w:val="Heading2"/>
      </w:pPr>
      <w:r>
        <w:t>Steps Followed</w:t>
      </w:r>
    </w:p>
    <w:p>
      <w:r>
        <w:t>1. Opened the browser extension manager (chrome://extensions/ or about:addons).</w:t>
      </w:r>
    </w:p>
    <w:p>
      <w:r>
        <w:t>2. Reviewed all installed extensions and their permissions.</w:t>
      </w:r>
    </w:p>
    <w:p>
      <w:r>
        <w:t>3. Checked the developer’s name, reviews, and ratings for each extension.</w:t>
      </w:r>
    </w:p>
    <w:p>
      <w:r>
        <w:t>4. Identified any unused, suspicious, or unverified extensions.</w:t>
      </w:r>
    </w:p>
    <w:p>
      <w:r>
        <w:t>5. Removed suspicious or unnecessary extensions.</w:t>
      </w:r>
    </w:p>
    <w:p>
      <w:r>
        <w:t>6. Restarted the browser to apply changes.</w:t>
      </w:r>
    </w:p>
    <w:p>
      <w:r>
        <w:t>7. Noted performance improvements and reduced unwanted ads or pop-ups.</w:t>
      </w:r>
    </w:p>
    <w:p>
      <w:pPr>
        <w:pStyle w:val="Heading2"/>
      </w:pPr>
      <w:r>
        <w:t>Extensions Found and Actions Taken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Browser</w:t>
            </w:r>
          </w:p>
        </w:tc>
        <w:tc>
          <w:tcPr>
            <w:tcW w:type="dxa" w:w="2160"/>
          </w:tcPr>
          <w:p>
            <w:r>
              <w:t>Extension Name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Reason for Removal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PDF Converter Pro</w:t>
            </w:r>
          </w:p>
        </w:tc>
        <w:tc>
          <w:tcPr>
            <w:tcW w:type="dxa" w:w="2160"/>
          </w:tcPr>
          <w:p>
            <w:r>
              <w:t>Removed</w:t>
            </w:r>
          </w:p>
        </w:tc>
        <w:tc>
          <w:tcPr>
            <w:tcW w:type="dxa" w:w="2160"/>
          </w:tcPr>
          <w:p>
            <w:r>
              <w:t>Unknown developer, access to all sites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Grammarly</w:t>
            </w:r>
          </w:p>
        </w:tc>
        <w:tc>
          <w:tcPr>
            <w:tcW w:type="dxa" w:w="2160"/>
          </w:tcPr>
          <w:p>
            <w:r>
              <w:t>Kept</w:t>
            </w:r>
          </w:p>
        </w:tc>
        <w:tc>
          <w:tcPr>
            <w:tcW w:type="dxa" w:w="2160"/>
          </w:tcPr>
          <w:p>
            <w:r>
              <w:t>Trusted, verified</w:t>
            </w:r>
          </w:p>
        </w:tc>
      </w:tr>
      <w:tr>
        <w:tc>
          <w:tcPr>
            <w:tcW w:type="dxa" w:w="2160"/>
          </w:tcPr>
          <w:p>
            <w:r>
              <w:t>Firefox</w:t>
            </w:r>
          </w:p>
        </w:tc>
        <w:tc>
          <w:tcPr>
            <w:tcW w:type="dxa" w:w="2160"/>
          </w:tcPr>
          <w:p>
            <w:r>
              <w:t>Free VPN</w:t>
            </w:r>
          </w:p>
        </w:tc>
        <w:tc>
          <w:tcPr>
            <w:tcW w:type="dxa" w:w="2160"/>
          </w:tcPr>
          <w:p>
            <w:r>
              <w:t>Removed</w:t>
            </w:r>
          </w:p>
        </w:tc>
        <w:tc>
          <w:tcPr>
            <w:tcW w:type="dxa" w:w="2160"/>
          </w:tcPr>
          <w:p>
            <w:r>
              <w:t>Unverified publisher, performance issues</w:t>
            </w:r>
          </w:p>
        </w:tc>
      </w:tr>
      <w:tr>
        <w:tc>
          <w:tcPr>
            <w:tcW w:type="dxa" w:w="2160"/>
          </w:tcPr>
          <w:p>
            <w:r>
              <w:t>Firefox</w:t>
            </w:r>
          </w:p>
        </w:tc>
        <w:tc>
          <w:tcPr>
            <w:tcW w:type="dxa" w:w="2160"/>
          </w:tcPr>
          <w:p>
            <w:r>
              <w:t>uBlock Origin</w:t>
            </w:r>
          </w:p>
        </w:tc>
        <w:tc>
          <w:tcPr>
            <w:tcW w:type="dxa" w:w="2160"/>
          </w:tcPr>
          <w:p>
            <w:r>
              <w:t>Kept</w:t>
            </w:r>
          </w:p>
        </w:tc>
        <w:tc>
          <w:tcPr>
            <w:tcW w:type="dxa" w:w="2160"/>
          </w:tcPr>
          <w:p>
            <w:r>
              <w:t>Trusted, open-source</w:t>
            </w:r>
          </w:p>
        </w:tc>
      </w:tr>
    </w:tbl>
    <w:p>
      <w:pPr>
        <w:pStyle w:val="Heading2"/>
      </w:pPr>
      <w:r>
        <w:t>How Malicious Extensions Can Harm Users</w:t>
      </w:r>
    </w:p>
    <w:p>
      <w:r>
        <w:t>• Steal personal data such as passwords, browsing history, or payment details.</w:t>
      </w:r>
    </w:p>
    <w:p>
      <w:r>
        <w:t>• Inject unwanted ads or redirect to malicious websites.</w:t>
      </w:r>
    </w:p>
    <w:p>
      <w:r>
        <w:t>• Spy on user activity and compromise privacy.</w:t>
      </w:r>
    </w:p>
    <w:p>
      <w:r>
        <w:t>• Modify search engine or homepage settings.</w:t>
      </w:r>
    </w:p>
    <w:p>
      <w:r>
        <w:t>• Slow down browser performance or cause crashes.</w:t>
      </w:r>
    </w:p>
    <w:p>
      <w:pPr>
        <w:pStyle w:val="Heading2"/>
      </w:pPr>
      <w:r>
        <w:t>Conclusion</w:t>
      </w:r>
    </w:p>
    <w:p>
      <w:r>
        <w:t>After removing suspicious extensions, the browsers showed better performance and fewer unwanted ads. Regularly checking and cleaning browser extensions is an important security practice to stay safe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